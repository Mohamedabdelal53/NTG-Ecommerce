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Project Plan</w:t>
      </w:r>
    </w:p>
    <w:p>
      <w:pPr>
        <w:pStyle w:val="Heading1"/>
      </w:pPr>
      <w:r>
        <w:t>1. Project Overview</w:t>
      </w:r>
    </w:p>
    <w:p>
      <w:r>
        <w:t>Project Name: E-commerce Platform</w:t>
      </w:r>
    </w:p>
    <w:p>
      <w:r>
        <w:t>Team Structure:</w:t>
      </w:r>
    </w:p>
    <w:p>
      <w:pPr>
        <w:pStyle w:val="ListBullet"/>
      </w:pPr>
      <w:r>
        <w:t>Backend Team: Focus on API development, database integration, and business logic.</w:t>
      </w:r>
    </w:p>
    <w:p>
      <w:pPr>
        <w:pStyle w:val="ListBullet"/>
      </w:pPr>
      <w:r>
        <w:t>Frontend Team: Develop the user interface using a framework like React.</w:t>
      </w:r>
    </w:p>
    <w:p>
      <w:pPr>
        <w:pStyle w:val="ListBullet"/>
      </w:pPr>
      <w:r>
        <w:t>Mobile Team: Create a mobile application using Flutter or React Native.</w:t>
      </w:r>
    </w:p>
    <w:p>
      <w:pPr>
        <w:pStyle w:val="ListBullet"/>
      </w:pPr>
      <w:r>
        <w:t>Testing Team: Ensure the application is bug-free and meets quality standards.</w:t>
      </w:r>
    </w:p>
    <w:p>
      <w:pPr>
        <w:pStyle w:val="Heading1"/>
      </w:pPr>
      <w:r>
        <w:t>2. Define Project Requirements (Day 1)</w:t>
      </w:r>
    </w:p>
    <w:p>
      <w:r>
        <w:t>Functional Requirements:</w:t>
      </w:r>
    </w:p>
    <w:p>
      <w:pPr>
        <w:pStyle w:val="ListBullet"/>
      </w:pPr>
      <w:r>
        <w:t>User Authentication and Authorization.</w:t>
      </w:r>
    </w:p>
    <w:p>
      <w:pPr>
        <w:pStyle w:val="ListBullet"/>
      </w:pPr>
      <w:r>
        <w:t>Product Management (CRUD operations).</w:t>
      </w:r>
    </w:p>
    <w:p>
      <w:pPr>
        <w:pStyle w:val="ListBullet"/>
      </w:pPr>
      <w:r>
        <w:t>Shopping Cart and Checkout process.</w:t>
      </w:r>
    </w:p>
    <w:p>
      <w:pPr>
        <w:pStyle w:val="ListBullet"/>
      </w:pPr>
      <w:r>
        <w:t>Payment Integration.</w:t>
      </w:r>
    </w:p>
    <w:p>
      <w:pPr>
        <w:pStyle w:val="ListBullet"/>
      </w:pPr>
      <w:r>
        <w:t>Order Management.</w:t>
      </w:r>
    </w:p>
    <w:p>
      <w:pPr>
        <w:pStyle w:val="ListBullet"/>
      </w:pPr>
      <w:r>
        <w:t>User Profile Management.</w:t>
      </w:r>
    </w:p>
    <w:p>
      <w:r>
        <w:t>Non-Functional Requirements:</w:t>
      </w:r>
    </w:p>
    <w:p>
      <w:pPr>
        <w:pStyle w:val="ListBullet"/>
      </w:pPr>
      <w:r>
        <w:t>Scalability.</w:t>
      </w:r>
    </w:p>
    <w:p>
      <w:pPr>
        <w:pStyle w:val="ListBullet"/>
      </w:pPr>
      <w:r>
        <w:t>Security (SSL, data encryption, etc.).</w:t>
      </w:r>
    </w:p>
    <w:p>
      <w:pPr>
        <w:pStyle w:val="ListBullet"/>
      </w:pPr>
      <w:r>
        <w:t>Performance.</w:t>
      </w:r>
    </w:p>
    <w:p>
      <w:pPr>
        <w:pStyle w:val="ListBullet"/>
      </w:pPr>
      <w:r>
        <w:t>User-friendly UI/UX.</w:t>
      </w:r>
    </w:p>
    <w:p>
      <w:pPr>
        <w:pStyle w:val="ListBullet"/>
      </w:pPr>
      <w:r>
        <w:t>Mobile Responsiveness.</w:t>
      </w:r>
    </w:p>
    <w:p>
      <w:pPr>
        <w:pStyle w:val="Heading1"/>
      </w:pPr>
      <w:r>
        <w:t>3. Team Assignments (Day 1)</w:t>
      </w:r>
    </w:p>
    <w:p>
      <w:r>
        <w:t>Backend Team:</w:t>
      </w:r>
    </w:p>
    <w:p>
      <w:pPr>
        <w:pStyle w:val="ListBullet"/>
      </w:pPr>
      <w:r>
        <w:t>Design the database schema using PostgreSQL.</w:t>
      </w:r>
    </w:p>
    <w:p>
      <w:pPr>
        <w:pStyle w:val="ListBullet"/>
      </w:pPr>
      <w:r>
        <w:t>Develop REST APIs using Spring Boot.</w:t>
      </w:r>
    </w:p>
    <w:p>
      <w:pPr>
        <w:pStyle w:val="ListBullet"/>
      </w:pPr>
      <w:r>
        <w:t>Implement authentication (JWT).</w:t>
      </w:r>
    </w:p>
    <w:p>
      <w:pPr>
        <w:pStyle w:val="ListBullet"/>
      </w:pPr>
      <w:r>
        <w:t>Set up role-based access control.</w:t>
      </w:r>
    </w:p>
    <w:p>
      <w:r>
        <w:t>Frontend Team:</w:t>
      </w:r>
    </w:p>
    <w:p>
      <w:pPr>
        <w:pStyle w:val="ListBullet"/>
      </w:pPr>
      <w:r>
        <w:t>Design the UI/UX.</w:t>
      </w:r>
    </w:p>
    <w:p>
      <w:pPr>
        <w:pStyle w:val="ListBullet"/>
      </w:pPr>
      <w:r>
        <w:t>Implement the frontend using React.</w:t>
      </w:r>
    </w:p>
    <w:p>
      <w:pPr>
        <w:pStyle w:val="ListBullet"/>
      </w:pPr>
      <w:r>
        <w:t>Integrate with backend APIs.</w:t>
      </w:r>
    </w:p>
    <w:p>
      <w:r>
        <w:t>Mobile Team:</w:t>
      </w:r>
    </w:p>
    <w:p>
      <w:pPr>
        <w:pStyle w:val="ListBullet"/>
      </w:pPr>
      <w:r>
        <w:t>Develop the mobile app UI.</w:t>
      </w:r>
    </w:p>
    <w:p>
      <w:pPr>
        <w:pStyle w:val="ListBullet"/>
      </w:pPr>
      <w:r>
        <w:t>Integrate with backend APIs.</w:t>
      </w:r>
    </w:p>
    <w:p>
      <w:pPr>
        <w:pStyle w:val="ListBullet"/>
      </w:pPr>
      <w:r>
        <w:t>Implement push notifications and payment integration.</w:t>
      </w:r>
    </w:p>
    <w:p>
      <w:r>
        <w:t>Testing Team:</w:t>
      </w:r>
    </w:p>
    <w:p>
      <w:pPr>
        <w:pStyle w:val="ListBullet"/>
      </w:pPr>
      <w:r>
        <w:t>Write test cases for each module.</w:t>
      </w:r>
    </w:p>
    <w:p>
      <w:pPr>
        <w:pStyle w:val="ListBullet"/>
      </w:pPr>
      <w:r>
        <w:t>Perform unit testing, integration testing, and end-to-end testing.</w:t>
      </w:r>
    </w:p>
    <w:p>
      <w:pPr>
        <w:pStyle w:val="ListBullet"/>
      </w:pPr>
      <w:r>
        <w:t>Ensure cross-browser compatibility for the frontend.</w:t>
      </w:r>
    </w:p>
    <w:p>
      <w:pPr>
        <w:pStyle w:val="Heading1"/>
      </w:pPr>
      <w:r>
        <w:t>4. Set Milestones (Day 1)</w:t>
      </w:r>
    </w:p>
    <w:p>
      <w:r>
        <w:t>Day 1-2: Requirement Analysis, Database Design, and API Planning.</w:t>
      </w:r>
    </w:p>
    <w:p>
      <w:r>
        <w:t>Day 3-4: Backend and Frontend Development.</w:t>
      </w:r>
    </w:p>
    <w:p>
      <w:r>
        <w:t>Day 5: Mobile Application Development.</w:t>
      </w:r>
    </w:p>
    <w:p>
      <w:r>
        <w:t>Day 6: Integration and Testing.</w:t>
      </w:r>
    </w:p>
    <w:p>
      <w:r>
        <w:t>Day 7: Final Review, Bug Fixes, and Documentation.</w:t>
      </w:r>
    </w:p>
    <w:p>
      <w:pPr>
        <w:pStyle w:val="Heading1"/>
      </w:pPr>
      <w:r>
        <w:t>5. Daily Check-ins (Day 1-7)</w:t>
      </w:r>
    </w:p>
    <w:p>
      <w:r>
        <w:t>Morning Stand-up: Discuss what was done yesterday, today’s tasks, and any blockers.</w:t>
      </w:r>
    </w:p>
    <w:p>
      <w:r>
        <w:t>End-of-Day Review: Ensure milestones are on track and adjust the plan as needed.</w:t>
      </w:r>
    </w:p>
    <w:p>
      <w:pPr>
        <w:pStyle w:val="Heading1"/>
      </w:pPr>
      <w:r>
        <w:t>6. Documentation (Continuous)</w:t>
      </w:r>
    </w:p>
    <w:p>
      <w:r>
        <w:t>Technical Documentation:</w:t>
      </w:r>
    </w:p>
    <w:p>
      <w:pPr>
        <w:pStyle w:val="ListBullet"/>
      </w:pPr>
      <w:r>
        <w:t>Backend: API documentation, database schema, security implementation.</w:t>
      </w:r>
    </w:p>
    <w:p>
      <w:pPr>
        <w:pStyle w:val="ListBullet"/>
      </w:pPr>
      <w:r>
        <w:t>Frontend: Component structure, state management, and third-party libraries used.</w:t>
      </w:r>
    </w:p>
    <w:p>
      <w:pPr>
        <w:pStyle w:val="ListBullet"/>
      </w:pPr>
      <w:r>
        <w:t>Mobile: App architecture, API integration, platform-specific code.</w:t>
      </w:r>
    </w:p>
    <w:p>
      <w:pPr>
        <w:pStyle w:val="ListBullet"/>
      </w:pPr>
      <w:r>
        <w:t>Testing: Test cases, test plans, and reports.</w:t>
      </w:r>
    </w:p>
    <w:p>
      <w:r>
        <w:t>User Documentation:</w:t>
      </w:r>
    </w:p>
    <w:p>
      <w:pPr>
        <w:pStyle w:val="ListBullet"/>
      </w:pPr>
      <w:r>
        <w:t>User guides for the application (web and mobile).</w:t>
      </w:r>
    </w:p>
    <w:p>
      <w:pPr>
        <w:pStyle w:val="ListBullet"/>
      </w:pPr>
      <w:r>
        <w:t>Admin panel documentation.</w:t>
      </w:r>
    </w:p>
    <w:p>
      <w:pPr>
        <w:pStyle w:val="Heading1"/>
      </w:pPr>
      <w:r>
        <w:t>7. Final Presentation (Day 7)</w:t>
      </w:r>
    </w:p>
    <w:p>
      <w:r>
        <w:t>Prepare a Presentation:</w:t>
      </w:r>
    </w:p>
    <w:p>
      <w:pPr>
        <w:pStyle w:val="ListBullet"/>
      </w:pPr>
      <w:r>
        <w:t>Overview of the project.</w:t>
      </w:r>
    </w:p>
    <w:p>
      <w:pPr>
        <w:pStyle w:val="ListBullet"/>
      </w:pPr>
      <w:r>
        <w:t>Key features and functionalities.</w:t>
      </w:r>
    </w:p>
    <w:p>
      <w:pPr>
        <w:pStyle w:val="ListBullet"/>
      </w:pPr>
      <w:r>
        <w:t>Demo of the application.</w:t>
      </w:r>
    </w:p>
    <w:p>
      <w:pPr>
        <w:pStyle w:val="ListBullet"/>
      </w:pPr>
      <w:r>
        <w:t>Challenges faced and how they were resolved.</w:t>
      </w:r>
    </w:p>
    <w:p>
      <w:pPr>
        <w:pStyle w:val="ListBullet"/>
      </w:pPr>
      <w:r>
        <w:t>Future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